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--- Página 1 ---</w:t>
      </w:r>
    </w:p>
    <w:p>
      <w:r>
        <w:t># **NACIONAL SEGUROS**</w:t>
        <w:br/>
        <w:br/>
        <w:t># **VIDA JUBILACIÓN**</w:t>
        <w:br/>
        <w:br/>
        <w:t>## Nuevo Producto</w:t>
        <w:br/>
        <w:br/>
        <w:t>**Protección + Ahorro + Crédito**</w:t>
        <w:br/>
        <w:br/>
        <w:t>800 10 7000  www.nacionalseguros.com.bo</w:t>
        <w:br/>
        <w:t>f  o  in</w:t>
        <w:br/>
        <w:t xml:space="preserve"> </w:t>
        <w:br/>
        <w:t># **VIDA JUBILACIÓN**</w:t>
      </w:r>
    </w:p>
    <w:p>
      <w:r>
        <w:br w:type="page"/>
      </w:r>
    </w:p>
    <w:p>
      <w:pPr>
        <w:pStyle w:val="Heading2"/>
      </w:pPr>
      <w:r>
        <w:t>--- Página 2 ---</w:t>
      </w:r>
    </w:p>
    <w:p>
      <w:r>
        <w:t>TODOS EN LA VIDA</w:t>
        <w:br/>
        <w:t>TENEMOS</w:t>
        <w:br/>
        <w:t>SUEÑOS POR</w:t>
        <w:br/>
        <w:t>CUMPLIR</w:t>
      </w:r>
    </w:p>
    <w:p>
      <w:r>
        <w:br w:type="page"/>
      </w:r>
    </w:p>
    <w:p>
      <w:pPr>
        <w:pStyle w:val="Heading2"/>
      </w:pPr>
      <w:r>
        <w:t>--- Página 3 ---</w:t>
      </w:r>
    </w:p>
    <w:p>
      <w:r>
        <w:t>Aquí está el texto extraído de la imagen, formateado para mayor claridad:</w:t>
        <w:br/>
        <w:br/>
        <w:t>**Necesidad**</w:t>
        <w:br/>
        <w:br/>
        <w:t>Esos **sueños** requieren de una planificación y una inversión o ahorro mensual para llegar a alcanzarlos.</w:t>
        <w:br/>
        <w:br/>
        <w:t>Tener una jubilación digna y segura a una edad en la que merecemos descanso y tranquilidad, es el sueño de todos.</w:t>
        <w:br/>
        <w:br/>
        <w:t>Nacional Seguros te ayuda a planificar tu retiro, ofreciéndote un plan de ahorro mensual para que a los 65 años puedas tener esa tranquilidad.</w:t>
      </w:r>
    </w:p>
    <w:p>
      <w:r>
        <w:br w:type="page"/>
      </w:r>
    </w:p>
    <w:p>
      <w:pPr>
        <w:pStyle w:val="Heading2"/>
      </w:pPr>
      <w:r>
        <w:t>--- Página 4 ---</w:t>
      </w:r>
    </w:p>
    <w:p>
      <w:r>
        <w:t># ¿Qué es Vida Jubilación?</w:t>
        <w:br/>
        <w:br/>
        <w:t>Vida Jubilación es un producto de vida a largo plazo, que ofrece la posibilidad que el cliente planifique su plan de retiro, ahorrando mensualmente para su jubilación a los 65 años.</w:t>
        <w:br/>
        <w:br/>
        <w:t>Además, incluye una cobertura de muerte por cualquier causa y doble indemnización por muerte accidental.</w:t>
      </w:r>
    </w:p>
    <w:p>
      <w:r>
        <w:br w:type="page"/>
      </w:r>
    </w:p>
    <w:p>
      <w:pPr>
        <w:pStyle w:val="Heading2"/>
      </w:pPr>
      <w:r>
        <w:t>--- Página 5 ---</w:t>
      </w:r>
    </w:p>
    <w:p>
      <w:r>
        <w:t>Aquí está el texto extraído de la imagen, formateado para mayor claridad:</w:t>
        <w:br/>
        <w:br/>
        <w:t># ¿Qué es Vida Jubilación?</w:t>
        <w:br/>
        <w:br/>
        <w:t>Vida Jubilación es un producto empaquetado que en función a la edad y a la cuota mensual que puede pagar el cliente, le calcula su plan de retiro.</w:t>
        <w:br/>
        <w:br/>
        <w:t>Además, a partir del 5to año de vigencia del seguro, el cliente tiene la posibilidad de pedir un **crédito**, por un monto hasta del 80% del valor que tiene ahorrado.</w:t>
      </w:r>
    </w:p>
    <w:p>
      <w:r>
        <w:br w:type="page"/>
      </w:r>
    </w:p>
    <w:p>
      <w:pPr>
        <w:pStyle w:val="Heading2"/>
      </w:pPr>
      <w:r>
        <w:t>--- Página 6 ---</w:t>
      </w:r>
    </w:p>
    <w:p>
      <w:r>
        <w:t># ¿PORQUÉ CONTRATAR VIDA JUBILACIÓN DE NS?</w:t>
        <w:br/>
        <w:br/>
        <w:t>## 3 RAZONES PRINCIPALES</w:t>
        <w:br/>
        <w:br/>
        <w:t>*   **OPORTUNIDAD**: Aprovechar nuestra edad económica productiva para generar un ahorro que garantice un mejor futuro financiero en nuestra vejez.</w:t>
        <w:br/>
        <w:br/>
        <w:t>*   **RESPALDO**: Debido a la situación que estamos viviendo en el país y la gran incertidumbre que hay por los aportes para los fondos de jubilación, el producto VIDA JUBILACIÓN es un respaldo seguro para nuestra vejez.</w:t>
        <w:br/>
        <w:br/>
        <w:t>*   **GARANTÍA**: Nacional Seguros es una empresa sólida con más de 25 años en el mercado respaldando a más de un millón de familias Bolivianas.</w:t>
      </w:r>
    </w:p>
    <w:p>
      <w:r>
        <w:br w:type="page"/>
      </w:r>
    </w:p>
    <w:p>
      <w:pPr>
        <w:pStyle w:val="Heading2"/>
      </w:pPr>
      <w:r>
        <w:t>--- Página 7 ---</w:t>
      </w:r>
    </w:p>
    <w:p>
      <w:r>
        <w:t># **Coberturas y Planes**</w:t>
        <w:br/>
        <w:br/>
        <w:t>Elige tu plan de ahorro, tenemos 3 opciones de cuota mensual:</w:t>
        <w:br/>
        <w:t>*   Bs. 175</w:t>
        <w:br/>
        <w:t>*   Bs. 350</w:t>
        <w:br/>
        <w:t>*   Bs. 700</w:t>
        <w:br/>
        <w:br/>
        <w:t>| **COBERTURAS**                            |                                                                                     |                                       |                                       |</w:t>
        <w:br/>
        <w:t>| :----------------------------------------- | :--------------------------------------------------------------------------------- | :------------------------------------ | :------------------------------------ |</w:t>
        <w:br/>
        <w:t>|                                            |                                                                                     |                                       |                                       |</w:t>
        <w:br/>
        <w:t>| Tu familia recibe el valor asegurado en caso de que llegues a faltarles por cualquier causa de fallecimiento. |                                                                                     | Bs. 70.000                             | Bs. 350.000                             |</w:t>
        <w:br/>
        <w:t>|                                            |                                                                                     |                                       |                                       |</w:t>
        <w:br/>
        <w:t>| Tu familia recibe adicional, el valor asegurado en caso de que llegues a faltarles por muerte accidental. |                                                                                     | Bs. 70.000                             | Bs. 350.000                             |</w:t>
        <w:br/>
        <w:br/>
        <w:t>*   Las coberturas adicionales se calculan automáticamente en función a la cuota mensual que el cliente elija.</w:t>
        <w:br/>
        <w:t>*   Todos los planes aplican para la solicitud de crédito con una tasa de interés del 1% mensual.</w:t>
      </w:r>
    </w:p>
    <w:p>
      <w:r>
        <w:br w:type="page"/>
      </w:r>
    </w:p>
    <w:p>
      <w:pPr>
        <w:pStyle w:val="Heading2"/>
      </w:pPr>
      <w:r>
        <w:t>--- Página 8 ---</w:t>
      </w:r>
    </w:p>
    <w:p>
      <w:r>
        <w:t>Aquí está el texto extraído de la imagen, formateado de manera clara y legible:</w:t>
        <w:br/>
        <w:br/>
        <w:t># Detalle de coberturas</w:t>
        <w:br/>
        <w:br/>
        <w:t>*   **Muerte por cualquier causa:** En caso de fallecimiento del titular de la póliza por cualquier motivo, sus beneficiarios reciben el valor contratado según el plan elegido.</w:t>
        <w:br/>
        <w:br/>
        <w:t xml:space="preserve">    Ejemplo:</w:t>
        <w:br/>
        <w:br/>
        <w:t xml:space="preserve">    *   Con el plan de Bs 175 mensuales, su familia recibe Bs 70.000 en caso de que usted llegue a faltarles.</w:t>
        <w:br/>
        <w:t xml:space="preserve">    *   Con el plan de Bs 350 mensuales, su familia recibe Bs 350.000 en caso de que usted llegue a faltarles.</w:t>
        <w:br/>
        <w:t xml:space="preserve">    *   Con el plan de Bs 700 mensuales, su familia recibe Bs 700.000 en caso de que usted llegue a faltarles.</w:t>
        <w:br/>
        <w:br/>
        <w:t>*   **Muerte accidental:** En caso de fallecimiento del titular de la póliza por accidente recibe **adicional** al valor contratado según el plan elegido.</w:t>
        <w:br/>
        <w:br/>
        <w:t xml:space="preserve">    Ejemplo:</w:t>
        <w:br/>
        <w:br/>
        <w:t xml:space="preserve">    *   Con el plan de Bs 175 mensuales, su familia recibe Bs 70.000 en caso de que usted llegue a faltarles por accidente.</w:t>
        <w:br/>
        <w:t xml:space="preserve">    *   Con el plan de Bs 350 mensuales, su familia recibe Bs 350.000 en caso de que usted llegue a faltarles por accidente.</w:t>
        <w:br/>
        <w:t xml:space="preserve">    *   Con el plan de Bs 700 mensuales, su familia recibe Bs 700.000 en caso de que usted llegue a faltarles por accidente.</w:t>
        <w:br/>
        <w:br/>
        <w:t>*   **\*Beneficiario:** La persona asignada por el titular de la póliza para recibir el valor asegurado en caso de muerte</w:t>
        <w:br/>
        <w:t>*   \* Si una persona fallece por accidente, recibe el doble del monto. (monto de MXCC + MACC)</w:t>
      </w:r>
    </w:p>
    <w:p>
      <w:r>
        <w:br w:type="page"/>
      </w:r>
    </w:p>
    <w:p>
      <w:pPr>
        <w:pStyle w:val="Heading2"/>
      </w:pPr>
      <w:r>
        <w:t>--- Página 9 ---</w:t>
      </w:r>
    </w:p>
    <w:p>
      <w:r>
        <w:t>Aquí está el texto extraído de la imagen, formateado de forma clara y legible:</w:t>
        <w:br/>
        <w:br/>
        <w:t>**¿Cómo acceder a un crédito teniendo el producto VIDA JUBILACIÓN?**</w:t>
        <w:br/>
        <w:br/>
        <w:t>En todos los planes de retiro, tienes acceso a solicitar un crédito bajo las siguientes condiciones:</w:t>
        <w:br/>
        <w:br/>
        <w:t>**Condiciones:**</w:t>
        <w:br/>
        <w:br/>
        <w:t>*   A sola firma, con garantía de los valores de rescate de la póliza</w:t>
        <w:br/>
        <w:t>*   Máximo hasta el 80% del valor de rescate</w:t>
        <w:br/>
        <w:t>*   Habilitado desde el 5to año de vigencia de la póliza</w:t>
        <w:br/>
        <w:t>*   Tasa de interés del 12% anual (1% mensual)</w:t>
        <w:br/>
        <w:t>*   En caso de no pago de préstamo, nos deducimos del saldo de cuenta individual.</w:t>
      </w:r>
    </w:p>
    <w:p>
      <w:r>
        <w:br w:type="page"/>
      </w:r>
    </w:p>
    <w:p>
      <w:pPr>
        <w:pStyle w:val="Heading2"/>
      </w:pPr>
      <w:r>
        <w:t>--- Página 10 ---</w:t>
      </w:r>
    </w:p>
    <w:p>
      <w:r>
        <w:t>**¿Cómo se calcula el valor a recibir a los 65 años?**</w:t>
        <w:br/>
        <w:br/>
        <w:t>El valor que recibirá a sus 65 años dentro del plan VIDA JUBILACIÓN se calcula en función de las siguientes variables:</w:t>
        <w:br/>
        <w:br/>
        <w:t>*   LA EDAD DEL ASEGURADO</w:t>
        <w:br/>
        <w:t>*   EL GÉNERO DEL ASEGURADO</w:t>
        <w:br/>
        <w:t>*   PLAN ELEGIDO</w:t>
      </w:r>
    </w:p>
    <w:p>
      <w:r>
        <w:br w:type="page"/>
      </w:r>
    </w:p>
    <w:p>
      <w:pPr>
        <w:pStyle w:val="Heading2"/>
      </w:pPr>
      <w:r>
        <w:t>--- Página 11 ---</w:t>
      </w:r>
    </w:p>
    <w:p>
      <w:r>
        <w:t># RECURSOS PARA LA GESTIÓN COMERCIAL - WEB</w:t>
        <w:br/>
        <w:br/>
        <w:t>## Cotizador Digital</w:t>
        <w:br/>
        <w:br/>
        <w:t>[Imagen de la pantalla del cotizador digital con la interfaz de Nacional Seguros y Vida Jubilación]</w:t>
        <w:br/>
        <w:br/>
        <w:t>*Simula tu AHORRO con Vida Jubilación de Nacional Seguros*</w:t>
        <w:br/>
        <w:br/>
        <w:t>**Hagamos juntos tu plan personalizado**</w:t>
        <w:br/>
        <w:br/>
        <w:t>[Formulario con campos para seleccionar género, completar nombre y apellido, ciudad, número de celular, correo electrónico, y seleccionar la primera remesa. También se encuentra una casilla para aceptar términos y condiciones y un botón para "Calcular tu ahorro".]</w:t>
        <w:br/>
        <w:br/>
        <w:t>*Vida Jubilación es un producto diseñado para planificar tu retiro.*</w:t>
        <w:br/>
        <w:br/>
        <w:t>*Calcula tu Inversión mensual para que a los 65 años puedas gozar de una vida tranquila.*</w:t>
        <w:br/>
        <w:br/>
        <w:t>*Además cuentas con opciones de crédito a partir del 5to año con nosotros a una excelente tasa de Interés.*</w:t>
        <w:br/>
        <w:br/>
        <w:t>*Permitenos asesorarte en tu plan de vida.*</w:t>
        <w:br/>
        <w:br/>
        <w:t>[Imagen de un salvavidas]</w:t>
        <w:br/>
        <w:br/>
        <w:t>*Incluye Muerte por cualquier causa y muerte accidental.*</w:t>
        <w:br/>
        <w:br/>
        <w:t>## Slip de Cotización Automático</w:t>
        <w:br/>
        <w:br/>
        <w:t>[Logos de Nacional Seguros y Vida Jubilación]</w:t>
        <w:br/>
        <w:br/>
        <w:t>**SLIP DE COTIZACIÓN**</w:t>
        <w:br/>
        <w:br/>
        <w:t>*Fecha: 20-11-2023*</w:t>
        <w:br/>
        <w:t>*Número de cotización:*</w:t>
        <w:br/>
        <w:br/>
        <w:t>**DATOS DEL CONTRATANTE:**</w:t>
        <w:br/>
        <w:br/>
        <w:t>*Nombre y apellido: Katwin Vera*</w:t>
        <w:br/>
        <w:t>*Fecha de nacimiento: 1985-12-10*</w:t>
        <w:br/>
        <w:t>*Género: Femenino*</w:t>
        <w:br/>
        <w:t>*C.I.:*</w:t>
        <w:br/>
        <w:t>*Ciudad: Santa Cruz*</w:t>
        <w:br/>
        <w:br/>
        <w:t>**Ahorra para tu plan de retiro y protege a tu familia**</w:t>
        <w:br/>
        <w:br/>
        <w:t>*Vida Jubilación ofrece la posibilidad de ahorrar mensualmente para tu plan de retiro a los 65 años.*</w:t>
        <w:br/>
        <w:br/>
        <w:t>*Además protege a tu familia recibiendo una indemnización en caso de fallecimiento por cualquier causa o accidente.*</w:t>
        <w:br/>
        <w:br/>
        <w:t>**¿POR QUÉ CONTRATAR VIDA JUBILACIÓN?**</w:t>
        <w:br/>
        <w:br/>
        <w:t>*La razón fundamental es tener la tranquilidad de realizar un aporte y este cuente con una garantía a largo plazo para recibir un respaldo económico para nuestra jubilación.*</w:t>
      </w:r>
    </w:p>
    <w:p>
      <w:r>
        <w:br w:type="page"/>
      </w:r>
    </w:p>
    <w:p>
      <w:pPr>
        <w:pStyle w:val="Heading2"/>
      </w:pPr>
      <w:r>
        <w:t>--- Página 12 ---</w:t>
      </w:r>
    </w:p>
    <w:p>
      <w:r>
        <w:t>Aquí está el texto extraído de la imagen, formateado de manera clara y legible:</w:t>
        <w:br/>
        <w:br/>
        <w:t>**SLIP DE COTIZACION SISTEMA**</w:t>
        <w:br/>
        <w:br/>
        <w:t>**NACIONAL SEGUROS**</w:t>
        <w:br/>
        <w:t>**VIDA JUBILACION**</w:t>
        <w:br/>
        <w:br/>
        <w:t>**SLIP DE COTIZACIÓN**</w:t>
        <w:br/>
        <w:br/>
        <w:t>*   **Sucursal y fecha:** Santa Cruz - Montero, viernes 22 de septiembre de 2023</w:t>
        <w:br/>
        <w:t>*   **Número de cotización:** 1169750</w:t>
        <w:br/>
        <w:br/>
        <w:t>**DATOS DEL ASEGURADO**</w:t>
        <w:br/>
        <w:br/>
        <w:t>*   **Nombre y apellido:** KARLA DANIELA, PAZ ORTIZ</w:t>
        <w:br/>
        <w:t>*   **Fecha de nacimiento:** 28/01/1986 (37 años cumplidos)</w:t>
        <w:br/>
        <w:t>*   **Género:** Femenino</w:t>
        <w:br/>
        <w:br/>
        <w:t>**DATOS PARA LA COTIZACIÓN**</w:t>
        <w:br/>
        <w:br/>
        <w:t>*   **Plan:** Vida Jubilación</w:t>
        <w:br/>
        <w:t>*   **Moneda:** Bolivianos</w:t>
        <w:br/>
        <w:t>*   **Edad fin de pago:** 65 años y 8 meses</w:t>
        <w:br/>
        <w:t>*   **Edad fin de póliza:** 65 años y 8 meses</w:t>
        <w:br/>
        <w:t>*   **Frecuencia:** Mensual</w:t>
        <w:br/>
        <w:t>*   **Opción de beneficio (JS):** A</w:t>
        <w:br/>
        <w:br/>
        <w:t>**PRIMAS Y CONDICIONES CONTRATADAS**</w:t>
        <w:br/>
        <w:br/>
        <w:t>*   **Prima periódica:** 175,00</w:t>
        <w:br/>
        <w:t>*   **Prima inicial:** 0,00</w:t>
        <w:br/>
        <w:t>*   **Fondo objetivo proyectado:** 81.321,80</w:t>
        <w:br/>
        <w:br/>
        <w:t>**COBERTURA PRINCIPAL**</w:t>
        <w:br/>
        <w:br/>
        <w:t>*   Fallecimiento por Muerte Natural y/o Accidental</w:t>
        <w:br/>
        <w:br/>
        <w:t>**COBERTURA COMPLEMENTARIA**</w:t>
        <w:br/>
        <w:br/>
        <w:t>*   Indemnización Adicional por muerte por Accidente</w:t>
        <w:br/>
        <w:br/>
        <w:t>**SERVICIOS COMPLEMENTARIOS**</w:t>
        <w:br/>
        <w:br/>
        <w:t>**CAPITAL ASEGURADO**</w:t>
        <w:br/>
        <w:br/>
        <w:t>*   70.000,00 Bs</w:t>
        <w:br/>
        <w:br/>
        <w:t>**VIDA JUBILACIÓN**</w:t>
      </w:r>
    </w:p>
    <w:p>
      <w:r>
        <w:br w:type="page"/>
      </w:r>
    </w:p>
    <w:p>
      <w:pPr>
        <w:pStyle w:val="Heading2"/>
      </w:pPr>
      <w:r>
        <w:t>--- Página 13 ---</w:t>
      </w:r>
    </w:p>
    <w:p>
      <w:r>
        <w:t>Aquí está el texto extraído y formateado de la imagen:</w:t>
        <w:br/>
        <w:br/>
        <w:t>**SLIP DE COTIZACION SISTEMA**</w:t>
        <w:br/>
        <w:br/>
        <w:t>**Valores proyectados**</w:t>
        <w:br/>
        <w:t xml:space="preserve">(Tasa interés garantizada) </w:t>
        <w:br/>
        <w:br/>
        <w:t>| AÑO  |       | Beneficio       |  Prima  | Valor de rescate |</w:t>
        <w:br/>
        <w:t>| ---- | ----- | --------------- | ------- | --------------- |</w:t>
        <w:br/>
        <w:t>|      | Póliza| Edad           |         |                 |</w:t>
        <w:br/>
        <w:t>| 1    | 38    | 70.000,00      | 2.100,00 | 0,00            |</w:t>
        <w:br/>
        <w:t>| 2    | 39    | 70.000,00      | 2.100,00 | 0,00            |</w:t>
        <w:br/>
        <w:t>| 3    | 40    | 70.000,00      | 2.100,00 | 0,00            |</w:t>
        <w:br/>
        <w:t>| 4    | 41    | 70.000,00      | 2.100,00 | 0,00            |</w:t>
        <w:br/>
        <w:t>| 5    | 42    | 70.000,00      | 2.100,00 | 0,00            |</w:t>
        <w:br/>
        <w:t>| 6    | 43    | 70.000,00      | 2.100,00 | 10.244,06       |</w:t>
        <w:br/>
        <w:t>| 7    | 44    | 70.000,00      | 2.100,00 | 12.408,10       |</w:t>
        <w:br/>
        <w:t>| 8    | 45    | 70.000,00      | 2.100,00 | 14.645,38       |</w:t>
        <w:br/>
        <w:t>| 9    | 46    | 70.000,00      | 2.100,00 | 16.957,77       |</w:t>
        <w:br/>
        <w:t>| 10   | 47    | 70.000,00      | 2.100,00 | 19.347,81       |</w:t>
        <w:br/>
        <w:t>| 11   | 48    | 70.000,00      | 2.100,00 | 21.878,34       |</w:t>
        <w:br/>
        <w:t>| 12   | 49    | 70.000,00      | 2.100,00 | 24.494,24       |</w:t>
        <w:br/>
        <w:t>| 13   | 50    | 70.000,00      | 2.100,00 | 27.198,19       |</w:t>
        <w:br/>
        <w:t>| 14   | 51    | 70.000,00      | 2.100,00 | 29.993,72       |</w:t>
        <w:br/>
        <w:t>| 15   | 52    | 70.000,00      | 2.100,00 | 32.883,44       |</w:t>
        <w:br/>
        <w:t>| 16   | 53    | 70.000,00      | 2.100,00 | 35.871,83       |</w:t>
        <w:br/>
        <w:t>| 17   | 54    | 70.000,00      | 2.100,00 | 38.963,25       |</w:t>
        <w:br/>
        <w:t>| 18   | 55    | 70.000,00      | 2.100,00 | 42.162,43       |</w:t>
        <w:br/>
        <w:t>| 19   | 56    | 70.000,00      | 2.100,00 | 45.474,20       |</w:t>
        <w:br/>
        <w:t>| 20   | 57    | 70.000,00      | 2.100,00 | 48.904,52       |</w:t>
        <w:br/>
        <w:t>| 21   | 58    | 70.000,00      | 2.100,00 | 52.459,89       |</w:t>
        <w:br/>
        <w:t>| 22   | 59    | 70.000,00      | 2.100,00 | 56.147,85       |</w:t>
        <w:br/>
        <w:t>| 23   | 60    | 70.000,00      | 2.100,00 | 59.976,69       |</w:t>
        <w:br/>
        <w:t>| 24   | 61    | 70.617,00      | 2.100,00 | 63.954,24       |</w:t>
        <w:br/>
        <w:t>| 25   | 62    | 74.723,00      | 2.100,00 | 68.072,06       |</w:t>
        <w:br/>
        <w:t>| 26   | 63    | 78.966,00      | 2.100,00 | 72.326,61       |</w:t>
        <w:br/>
        <w:t>| 27   | 64    | 83.350,00      | 2.100,00 | 76.722,26       |</w:t>
        <w:br/>
        <w:t>| 28   | 65    | 87.930,00      | 2.100,00 | 81.321,60       |</w:t>
        <w:br/>
        <w:br/>
        <w:t>**Tabla de valores proyectados a los 65 años**</w:t>
        <w:br/>
        <w:br/>
        <w:t>| Edad | Sin rendimiento | Valor de rescate |</w:t>
        <w:br/>
        <w:t>| -----|-----------------|-----------------|</w:t>
        <w:br/>
        <w:t>| 40   | 6.300,00        | 0,00            |</w:t>
        <w:br/>
        <w:t>| 45   | 16.800,00       | 14.645,38       |</w:t>
        <w:br/>
        <w:t>| 50   | 27.300,00       | 27.198,19       |</w:t>
        <w:br/>
        <w:t>| 55   | 37.800,00       | 42.162,43       |</w:t>
        <w:br/>
        <w:t>| 60   | 48.300,00       | 59.976,69       |</w:t>
        <w:br/>
        <w:t>| 65   | 58.800,00       | 81.321,60       |</w:t>
      </w:r>
    </w:p>
    <w:p>
      <w:r>
        <w:br w:type="page"/>
      </w:r>
    </w:p>
    <w:p>
      <w:pPr>
        <w:pStyle w:val="Heading2"/>
      </w:pPr>
      <w:r>
        <w:t>--- Página 14 ---</w:t>
      </w:r>
    </w:p>
    <w:p>
      <w:r>
        <w:t># SLIP DE COTIZACION SISTEMA</w:t>
        <w:br/>
        <w:br/>
        <w:t>Número de cotización: 1169750</w:t>
        <w:br/>
        <w:br/>
        <w:t>**Gráfico:**</w:t>
        <w:br/>
        <w:br/>
        <w:t>(Insertar gráfico de barras aquí)</w:t>
        <w:br/>
        <w:br/>
        <w:t>Con rendimiento (Barra naranja)</w:t>
        <w:br/>
        <w:br/>
        <w:t>Sin rendimiento (Barra azul)</w:t>
        <w:br/>
        <w:br/>
        <w:t>Se muestra un grafico para que el cliente vea la diferencia entre tener su dinero sin un rendimiento financiero y tenerlo en su plan de jubilación.</w:t>
        <w:br/>
        <w:br/>
        <w:t>*   Suma de Primas periódicas previstas a cancelar por el cliente – Barra azul (Sin Rendimiento)</w:t>
        <w:br/>
        <w:t>*   Suma de primas periódicas previstas a cancelar por el cliente + los rendimientos al Saldo de Cuenta Individual, en el producto de 3.5% anual – Barra naranja (Con Rendimiento)</w:t>
      </w:r>
    </w:p>
    <w:p>
      <w:r>
        <w:br w:type="page"/>
      </w:r>
    </w:p>
    <w:p>
      <w:pPr>
        <w:pStyle w:val="Heading2"/>
      </w:pPr>
      <w:r>
        <w:t>--- Página 15 ---</w:t>
      </w:r>
    </w:p>
    <w:p>
      <w:r>
        <w:t>Aquí está el texto extraído y formateado de la imagen:</w:t>
        <w:br/>
        <w:br/>
        <w:t># FORMULARIO DE EMISIÓN</w:t>
        <w:br/>
        <w:br/>
        <w:t>[Logos de Nacional Seguros y Vida Jubilación]</w:t>
        <w:br/>
        <w:br/>
        <w:t>## PÓLIZA DE SEGURO VIDA FLEXIBLE</w:t>
        <w:br/>
        <w:t>Seguro de Vida con Fondo de Ahorro Financiero Plus</w:t>
        <w:br/>
        <w:t>Resolución Administrativa APS-DJ/DS/N°1401/2023 de Fecha 01 de Noviembre 2023</w:t>
        <w:br/>
        <w:t>Código 206-934125-2023 10 099 3001</w:t>
        <w:br/>
        <w:t>### SOLICITUD DE SEGURO</w:t>
        <w:br/>
        <w:br/>
        <w:t>#### PROPUESTO ASEGURADO:</w:t>
        <w:br/>
        <w:br/>
        <w:t>*   **Nombres:**</w:t>
        <w:br/>
        <w:t>*   **Apellidos:**</w:t>
        <w:br/>
        <w:t>*   **(Lugar y fecha de nacimiento):**</w:t>
        <w:br/>
        <w:t>*   **Nacionalidad:**</w:t>
        <w:br/>
        <w:t>*   **Género:**</w:t>
        <w:br/>
        <w:t>*   **País de residencia:**</w:t>
        <w:br/>
        <w:t>*   **Ciudad:**</w:t>
        <w:br/>
        <w:t>*   **Dirección domicilio:**</w:t>
        <w:br/>
        <w:t>*   **Barrio:**</w:t>
        <w:br/>
        <w:t>*   **N° dpto:**</w:t>
        <w:br/>
        <w:t>*   **Zona:**</w:t>
        <w:br/>
        <w:t>*   **Edificio/Condominio:**</w:t>
        <w:br/>
        <w:t>*   **Celular:**</w:t>
        <w:br/>
        <w:t>*   **Estatura:** mts</w:t>
        <w:br/>
        <w:t>*   **Peso:** Kg</w:t>
        <w:br/>
        <w:t>*   **Estado civil:**</w:t>
        <w:br/>
        <w:t>*   **C.I.:**</w:t>
        <w:br/>
        <w:t>*   **Nit:**</w:t>
        <w:br/>
        <w:t>*   **Email personal:**</w:t>
        <w:br/>
        <w:t>*   **Actividad económica y/u ocupación principal:**</w:t>
        <w:br/>
        <w:t>*   **Lugar de trabajo:**</w:t>
        <w:br/>
        <w:t>*   **Cargo:**</w:t>
        <w:br/>
        <w:t>*   **Ingreso anual:** USD</w:t>
        <w:br/>
        <w:t>*   **Profesión:**</w:t>
        <w:br/>
        <w:t>*   **Telf. trabajo:**</w:t>
        <w:br/>
        <w:t>*   **Celular laboral:**</w:t>
        <w:br/>
        <w:t>*   **Email laboral:**</w:t>
        <w:br/>
        <w:t>*   **Fecha ingreso:**</w:t>
        <w:br/>
        <w:t>*   **Dirección laboral:**</w:t>
        <w:br/>
        <w:t>*   **Barrio:**</w:t>
        <w:br/>
        <w:t>*   **N° dpto:**</w:t>
        <w:br/>
        <w:t>*   **Zona:**</w:t>
        <w:br/>
        <w:t>*   **Edificio/Condominio:**</w:t>
        <w:br/>
        <w:t>*   **Antigüedad:**</w:t>
        <w:br/>
        <w:t>*   **Cantidad de seguros de vida en vigor:**</w:t>
        <w:br/>
        <w:t>*   **Ocupación actual:**</w:t>
        <w:br/>
        <w:t>*   **Nombre cónyuge (si corresponde):**</w:t>
        <w:br/>
        <w:t>*   **Actividad económica u ocupación principal del cónyuge (cuando corresponda):**</w:t>
        <w:br/>
        <w:br/>
        <w:t>[Logos de Nacional Seguros y Vida Jubilación]</w:t>
        <w:br/>
        <w:br/>
        <w:t>### Detalle de direcciones</w:t>
        <w:br/>
        <w:br/>
        <w:t>(Incluir detalle entre que calles o Av. Se encuentra ubicado el domicilio y cualquier otra información de referencia)</w:t>
        <w:br/>
        <w:br/>
        <w:t>*   **Referencia de domicilio:**</w:t>
        <w:br/>
        <w:t>*   **Referencia de dirección laboral:**</w:t>
        <w:br/>
        <w:br/>
        <w:t>#### CONTRATANTE: (si no es el propuesto asegurado)</w:t>
        <w:br/>
        <w:br/>
        <w:t>*   **Nombre/Razón Social:**</w:t>
        <w:br/>
        <w:t>*   **Parentesco con el asegurado:**</w:t>
        <w:br/>
        <w:t>*   **Dirección:**</w:t>
        <w:br/>
        <w:t>*   **C.I./NIT:**</w:t>
        <w:br/>
        <w:t>*   **Nacionalidad/ciudad:**</w:t>
        <w:br/>
        <w:t>*   **Email:**</w:t>
        <w:br/>
        <w:t>*   **Telf.:**</w:t>
        <w:br/>
        <w:br/>
        <w:t>#### BENEFICIARIOS: (Favor dar nombres completos)</w:t>
        <w:br/>
        <w:br/>
        <w:t>| Primarios   | Parentesco | Fec. Nacimiento | %  |</w:t>
        <w:br/>
        <w:t>| :--------- | :--------- | :-------------- | :- |</w:t>
        <w:br/>
        <w:t>| Primarios   | Parentesco | Fec. Nacimiento | %  |</w:t>
        <w:br/>
        <w:t>| Primarios   | Parentesco | Fec. Nacimiento | %  |</w:t>
        <w:br/>
        <w:t>| Primarios   | Parentesco | Fec. Nacimiento | %  |</w:t>
        <w:br/>
        <w:t>| Primarios   | Parentesco | Fec. Nacimiento | %  |</w:t>
        <w:br/>
        <w:t>| Secundarios | Parentesco | Fec. Nacimiento | %  |</w:t>
        <w:br/>
        <w:t>| Secundarios | Parentesco | Fec. Nacimiento | %  |</w:t>
        <w:br/>
        <w:t>| Secundarios | Parentesco | Fec. Nacimiento | %  |</w:t>
        <w:br/>
        <w:t>| Secundarios | Parentesco | Fec. Nacimiento | %  |</w:t>
        <w:br/>
        <w:t>| Secundarios | Parentesco | Fec. Nacimiento | %  |</w:t>
        <w:br/>
        <w:br/>
        <w:t>De acuerdo al Art: 1127 el C.C:</w:t>
        <w:br/>
        <w:br/>
        <w:t>¿El propuesto asegurado renuncia al derecho de revocar la designación de beneficiarios? Si ☐ No ☐</w:t>
        <w:br/>
        <w:br/>
        <w:t>#### Condición especial</w:t>
        <w:br/>
        <w:br/>
        <w:t>#### DATOS DEL SEGURO (Bases técnicas)</w:t>
        <w:br/>
        <w:br/>
        <w:t>*   **Plan:**</w:t>
        <w:br/>
        <w:t>*   **Capital asegurado:** $us/Bs.</w:t>
        <w:br/>
        <w:br/>
        <w:t>[Logo de Vida Jubilación]</w:t>
      </w:r>
    </w:p>
    <w:p>
      <w:r>
        <w:br w:type="page"/>
      </w:r>
    </w:p>
    <w:p>
      <w:pPr>
        <w:pStyle w:val="Heading2"/>
      </w:pPr>
      <w:r>
        <w:t>--- Página 16 ---</w:t>
      </w:r>
    </w:p>
    <w:p>
      <w:r>
        <w:t>**VIDA JUBILACIÓN**</w:t>
        <w:br/>
        <w:br/>
        <w:t>"EN EL FUTURO</w:t>
        <w:br/>
        <w:t>ESTAMOS BIEN"</w:t>
        <w:br/>
        <w:br/>
        <w:t>Calcula tu plan de retiro</w:t>
        <w:br/>
        <w:t>en función a la edad y al plan de ahorro que selecciones.</w:t>
      </w:r>
    </w:p>
    <w:p>
      <w:r>
        <w:br w:type="page"/>
      </w:r>
    </w:p>
    <w:p>
      <w:pPr>
        <w:pStyle w:val="Heading2"/>
      </w:pPr>
      <w:r>
        <w:t>--- Página 17 ---</w:t>
      </w:r>
    </w:p>
    <w:p>
      <w:r>
        <w:t>**¿Cómo es la forma de pago del producto Vida Jubilación?**</w:t>
        <w:br/>
        <w:br/>
        <w:t>El producto Vida Jubilación puede ofrecerse en todas las modalidades de pago de Nacional Seguros, excepto con Cobrador.</w:t>
        <w:br/>
        <w:br/>
        <w:t>**Modalidades:**</w:t>
        <w:br/>
        <w:br/>
        <w:t>*   Mi seguro – Web</w:t>
        <w:br/>
        <w:t>*   QR</w:t>
        <w:br/>
        <w:t>*   Transferencia Bancaria</w:t>
        <w:br/>
        <w:t>*   Plataformas de pago digitales</w:t>
      </w:r>
    </w:p>
    <w:p>
      <w:r>
        <w:br w:type="page"/>
      </w:r>
    </w:p>
    <w:p>
      <w:pPr>
        <w:pStyle w:val="Heading2"/>
      </w:pPr>
      <w:r>
        <w:t>--- Página 18 ---</w:t>
      </w:r>
    </w:p>
    <w:p>
      <w:r>
        <w:t># PROCESO DE EMISIÓN</w:t>
        <w:br/>
        <w:br/>
        <w:t>## PASO 1</w:t>
        <w:br/>
        <w:t>**AGENTE - BROKER**</w:t>
        <w:br/>
        <w:t>Apertura Ticket</w:t>
        <w:br/>
        <w:br/>
        <w:t>**AGENTE:**</w:t>
        <w:br/>
        <w:t>Crea su ticket en JIRA ingresando los requisitos (seguro VLP) para la solicitud de emisión.</w:t>
        <w:br/>
        <w:br/>
        <w:t>**BRÓKER:**</w:t>
        <w:br/>
        <w:t>El ejecutivo comercial crea el ticket en JIRA ingresando los requisitos (seguro VLP) para la solicitud de emisión.</w:t>
        <w:br/>
        <w:br/>
        <w:t>## PASO 2</w:t>
        <w:br/>
        <w:t>**SUSCRIPCIÓN**</w:t>
        <w:br/>
        <w:t>Revisa ticket y documentación</w:t>
        <w:br/>
        <w:br/>
        <w:t>Revisa que toda la documentación esté completa y vigente, si el riesgo se encuentra dentro de los parámetros normales se acepta y se procede con la suscripción de la póliza.</w:t>
        <w:br/>
        <w:br/>
        <w:t>**Documentación mínima:**</w:t>
        <w:br/>
        <w:t>*   Carnet de identidad</w:t>
        <w:br/>
        <w:t>*   Carta de beneficiario</w:t>
        <w:br/>
        <w:t>*   Slip de cotización</w:t>
        <w:br/>
        <w:br/>
        <w:t>## PASO 3</w:t>
        <w:br/>
        <w:t>Una vez suscrita la póliza se deriva la hoja de suscripción para que el área comercial gestione el pago.</w:t>
        <w:br/>
        <w:br/>
        <w:t>## PASO 4</w:t>
        <w:br/>
        <w:t>Comercial solicita el pago al cliente, y una vez realizado el pago, carga el recibo para la emisión de la póliza.</w:t>
        <w:br/>
        <w:br/>
        <w:t>## PASO 5</w:t>
        <w:br/>
        <w:t>Con el pago, fabrica emite la póliza y carga a JIRA, con la revisión y confirmación se procede con la impresión de la póliza y entrega al área comercial.</w:t>
        <w:br/>
        <w:br/>
        <w:t>## PASO 6</w:t>
        <w:br/>
        <w:t>Entrega la póliza al cliente.</w:t>
      </w:r>
    </w:p>
    <w:p>
      <w:r>
        <w:br w:type="page"/>
      </w:r>
    </w:p>
    <w:p>
      <w:pPr>
        <w:pStyle w:val="Heading2"/>
      </w:pPr>
      <w:r>
        <w:t>--- Página 19 ---</w:t>
      </w:r>
    </w:p>
    <w:p>
      <w:r>
        <w:t>Aquí está el texto extraído de la imagen, formateado de manera clara y legible:</w:t>
        <w:br/>
        <w:br/>
        <w:t>**¿Quién es el cliente ideal para el producto Vida Jubilación?**</w:t>
        <w:br/>
        <w:br/>
        <w:t>El Producto Vida Jubilación es un producto a comercializarse a nivel Nacional y está proyectado para la **base media** de la pirámide poblacional.</w:t>
        <w:br/>
        <w:br/>
        <w:t>*   **Alta:** AB: 1%</w:t>
        <w:br/>
        <w:t>*   **Media Alta:** C1: 4%</w:t>
        <w:br/>
        <w:t>*   **Media Típica:** C2: 12%</w:t>
        <w:br/>
        <w:t>*   **Media Baja:** C3: 21%</w:t>
        <w:br/>
        <w:t>*   **Baja Ascendente:** D1: 35%</w:t>
        <w:br/>
        <w:t>*   **Baja Popular / Marginal:** D2/E: 27%</w:t>
        <w:br/>
        <w:br/>
        <w:t>**37%**</w:t>
      </w:r>
    </w:p>
    <w:p>
      <w:r>
        <w:br w:type="page"/>
      </w:r>
    </w:p>
    <w:p>
      <w:pPr>
        <w:pStyle w:val="Heading2"/>
      </w:pPr>
      <w:r>
        <w:t>--- Página 20 ---</w:t>
      </w:r>
    </w:p>
    <w:p>
      <w:r>
        <w:t>Aquí está el texto extraído de la imagen, formateado para mayor claridad:</w:t>
        <w:br/>
        <w:br/>
        <w:t>**¿Quién es el cliente ideal para el producto Vida Jubilación?**</w:t>
        <w:br/>
        <w:br/>
        <w:t>El segmento de edad que queremos llegar con este producto, son personas principalmente:</w:t>
        <w:br/>
        <w:br/>
        <w:t>*   Edades ideales para contratar el seguro:</w:t>
        <w:br/>
        <w:t xml:space="preserve">    *   30-40</w:t>
        <w:br/>
        <w:t xml:space="preserve">    *   41 a 60</w:t>
        <w:br/>
        <w:t xml:space="preserve">    *   35 a 55</w:t>
      </w:r>
    </w:p>
    <w:p>
      <w:r>
        <w:br w:type="page"/>
      </w:r>
    </w:p>
    <w:p>
      <w:pPr>
        <w:pStyle w:val="Heading2"/>
      </w:pPr>
      <w:r>
        <w:t>--- Página 21 ---</w:t>
      </w:r>
    </w:p>
    <w:p>
      <w:r>
        <w:t># Mercado potencial</w:t>
        <w:br/>
        <w:br/>
        <w:t>En ese segmento de edad y nivel socio económico tenemos un mercado que supera los **2 millones de habitantes.** Por lo tanto, hay un universo interesante para abordar.</w:t>
        <w:br/>
        <w:br/>
        <w:t>## Nivel Nacional</w:t>
        <w:br/>
        <w:br/>
        <w:t>| GENERACION              | EDAD        | PESOS | TOTAL        | D2/E    | D1      | C3      | C2      | C1     | AB    |</w:t>
        <w:br/>
        <w:t>| ----------------------- | ----------- | ----- | ------------ | ------- | ------- | ------- | ------- | ------ | ----- |</w:t>
        <w:br/>
        <w:t>|                         |             |       |              | 27%     | 35%     | 21%     | 12%     | 4%     | 1%    |</w:t>
        <w:br/>
        <w:t>|                         |             |       | 1.823.871    | 2.364.277 | 1.418.566 | 810.609 | 270.203 | 67.551 |       |</w:t>
        <w:br/>
        <w:t>| Millenial / X           | 30 A 40 AÑOS | 28%   | 1.859.510    | 502.068 | 650.829 | 390.497 | 223.141 | 74.380 | 18.595 |</w:t>
        <w:br/>
        <w:t>| X / Baby Boomers / Silent | 41 A 60 AÑOS | 32%   | 2.177.110    | 587.820 | 761.989 | 457.193 | 261.253 | 87.084 | 21.771 |</w:t>
        <w:br/>
        <w:t>| X / Baby Boomers      | 35 A 55 AÑOS | 40%   | 2.718.458    | 733.984 | 951.460 | 570.876 | 326.215 | 108.738 | 27.185 |</w:t>
        <w:br/>
        <w:br/>
        <w:t>**Universo Potencial**</w:t>
        <w:br/>
        <w:br/>
        <w:t>2.499.379</w:t>
      </w:r>
    </w:p>
    <w:p>
      <w:r>
        <w:br w:type="page"/>
      </w:r>
    </w:p>
    <w:p>
      <w:pPr>
        <w:pStyle w:val="Heading2"/>
      </w:pPr>
      <w:r>
        <w:t>--- Página 22 ---</w:t>
      </w:r>
    </w:p>
    <w:p>
      <w:r>
        <w:t>Aquí tienes el texto extraído de la imagen, formateado para mayor claridad:</w:t>
        <w:br/>
        <w:br/>
        <w:t>## BUYER PERSONA C1</w:t>
        <w:br/>
        <w:br/>
        <w:t>**EDAD:** 41-60 Años – Mujer/Hombre</w:t>
        <w:br/>
        <w:br/>
        <w:t>**ESTADO CIVIL:** Casado</w:t>
        <w:br/>
        <w:br/>
        <w:t>**CARGAS FAMILIARES:** 2 personas</w:t>
        <w:br/>
        <w:br/>
        <w:t>**EDUCACIÓN:** Maestría o post grado</w:t>
        <w:br/>
        <w:br/>
        <w:t>**OCUPACIÓN:** Empresarios, altos ejecutivos de empresas o profesionales independientes</w:t>
        <w:br/>
        <w:br/>
        <w:t>### Comportamiento</w:t>
        <w:br/>
        <w:br/>
        <w:t>*   Sus ingresos por hogar son mayores a 18.000 Bs al mes</w:t>
        <w:br/>
        <w:t>*   Su esposo(a) también aporta económicamente en su casa</w:t>
        <w:br/>
        <w:t>*   Tiene un hijo de 16 años</w:t>
        <w:br/>
        <w:t>*   Su hijo estudia en colegio particular</w:t>
        <w:br/>
        <w:t>*   Vive en casa propia</w:t>
        <w:br/>
        <w:t>*   Es propietario de un terreno adicional a su casa</w:t>
        <w:br/>
        <w:t>*   Tienen por lo menos dos vehículos propios ultimo modelo o al menos una antigüedad de 4 años</w:t>
        <w:br/>
        <w:t>*   Cuentan con ahorros mensuales de más de 3.500 Bs.</w:t>
        <w:br/>
        <w:t>*   Invierte en promedio Bs. 950 en seguros privados al mes.</w:t>
        <w:br/>
        <w:br/>
        <w:t>### Gustos / Interés</w:t>
        <w:br/>
        <w:br/>
        <w:t>*   Ver televisión</w:t>
        <w:br/>
        <w:t>*   Usar el Internet</w:t>
        <w:br/>
        <w:t>*   Ver películas</w:t>
        <w:br/>
        <w:t>*   Escuchar Música</w:t>
        <w:br/>
        <w:t>*   Comer en restaurantes</w:t>
        <w:br/>
        <w:t>*   Practicar un deporte</w:t>
        <w:br/>
        <w:t>*   Política</w:t>
        <w:br/>
        <w:t>*   Educación</w:t>
        <w:br/>
        <w:t>*   Salud y nutrición</w:t>
        <w:br/>
        <w:br/>
        <w:t>### Medios de comunicación</w:t>
        <w:br/>
        <w:br/>
        <w:t>*   Chatear por WhatsApp o Messenger</w:t>
        <w:br/>
        <w:t>*   Busca información en google</w:t>
        <w:br/>
        <w:t>*   Ve videos en YouTube</w:t>
        <w:br/>
        <w:t>*   Revisar sus redes sociales</w:t>
        <w:br/>
        <w:t>*   Lee periódicos o sitios de noticias</w:t>
        <w:br/>
        <w:t>*   Ve Netflix, Amazon Prime, series o películas</w:t>
        <w:br/>
        <w:t>*   Escucha música online</w:t>
        <w:br/>
        <w:t>*   Lee y envía correos electrónicos</w:t>
        <w:br/>
        <w:br/>
        <w:t>**Estrato Alto (ABC1)**</w:t>
        <w:br/>
        <w:t>Jefes de hogar titulado y con altos cargos ejecutivos o accionistas. La jefa de hogar también posee un alto nivel educativo, pero su rol principal es la casa y la familia. Tradicionales y conservadores en sus valores, pero modernos e innovadores en su consumo.</w:t>
      </w:r>
    </w:p>
    <w:p>
      <w:r>
        <w:br w:type="page"/>
      </w:r>
    </w:p>
    <w:p>
      <w:pPr>
        <w:pStyle w:val="Heading2"/>
      </w:pPr>
      <w:r>
        <w:t>--- Página 23 ---</w:t>
      </w:r>
    </w:p>
    <w:p>
      <w:r>
        <w:t>Aquí está el texto extraído de la imagen, formateado para mayor claridad:</w:t>
        <w:br/>
        <w:br/>
        <w:t>**BUYER PERSONA C2**</w:t>
        <w:br/>
        <w:br/>
        <w:t>*   **EDAD:** 30-40 Años – Mujer/Hombre</w:t>
        <w:br/>
        <w:t>*   **ESTADO CIVIL:** Casado</w:t>
        <w:br/>
        <w:t>*   **CARGAS FAMILIARES:** 1 persona (esposa/o)</w:t>
        <w:br/>
        <w:t>*   **EDUCACIÓN:** Título Universitario</w:t>
        <w:br/>
        <w:t>*   **OCUPACIÓN:** Ejecutivos medios de empresas o Profesionales independientes</w:t>
        <w:br/>
        <w:br/>
        <w:t>**Comportamiento**</w:t>
        <w:br/>
        <w:br/>
        <w:t>*   Sus ingresos por hogar son de 9.500 Bs al mes.</w:t>
        <w:br/>
        <w:t>*   Su esposa también aporta económicamente en su casa.</w:t>
        <w:br/>
        <w:t>*   No tiene hijos.</w:t>
        <w:br/>
        <w:t>*   Vive en casa propia.</w:t>
        <w:br/>
        <w:t>*   Tienen por lo menos 1 vehículo propio con una antigüedad de 5 años.</w:t>
        <w:br/>
        <w:t>*   Cuentan con ahorros mensuales de más de 1.000 Bs.</w:t>
        <w:br/>
        <w:t>*   Invierte en promedio 300 Bs. en seguros privados al mes.</w:t>
        <w:br/>
        <w:br/>
        <w:t>**Gustos / Intereses**</w:t>
        <w:br/>
        <w:br/>
        <w:t>*   Usar el Internet</w:t>
        <w:br/>
        <w:t>*   Ver televisión</w:t>
        <w:br/>
        <w:t>*   Escuchar Música</w:t>
        <w:br/>
        <w:t>*   Comer en restaurantes</w:t>
        <w:br/>
        <w:t>*   Ver películas</w:t>
        <w:br/>
        <w:t>*   Educación</w:t>
        <w:br/>
        <w:t>*   Política</w:t>
        <w:br/>
        <w:t>*   Deportes</w:t>
        <w:br/>
        <w:t>*   Salud y nutrición</w:t>
        <w:br/>
        <w:br/>
        <w:t>**Medios de comunicación**</w:t>
        <w:br/>
        <w:br/>
        <w:t>*   Chatear por WhatsApp o Messenger</w:t>
        <w:br/>
        <w:t>*   Busca información en Google</w:t>
        <w:br/>
        <w:t>*   Ve videos en YouTube</w:t>
        <w:br/>
        <w:t>*   Revisar sus redes sociales</w:t>
        <w:br/>
        <w:t>*   Toma cursos on-line</w:t>
        <w:br/>
        <w:t>*   Programas informativos por internet</w:t>
        <w:br/>
        <w:br/>
        <w:t>**Estrato Medio Típico (C2)**</w:t>
        <w:br/>
        <w:br/>
        <w:t>Jefes de hogar con puestos técnicos y profesionales, de jerarquía media, también pequeños empresarios. La madre también genera ingresos. Son hogares surgentes, trabajadores y concentrados en hacer carrera, aspiracionales y consumistas.</w:t>
      </w:r>
    </w:p>
    <w:p>
      <w:r>
        <w:br w:type="page"/>
      </w:r>
    </w:p>
    <w:p>
      <w:pPr>
        <w:pStyle w:val="Heading2"/>
      </w:pPr>
      <w:r>
        <w:t>--- Página 24 ---</w:t>
      </w:r>
    </w:p>
    <w:p>
      <w:r>
        <w:t>Aquí está el texto extraído de la imagen, formateado para mayor claridad:</w:t>
        <w:br/>
        <w:br/>
        <w:t>**BUYER PERSONA C3**</w:t>
        <w:br/>
        <w:br/>
        <w:t>**EDAD:** 35 - 55 Años – Mujer / Hombre</w:t>
        <w:br/>
        <w:t>**ESTADO CIVIL:** Casado</w:t>
        <w:br/>
        <w:t>**CARGAS FAMILIARES:** Indiferente</w:t>
        <w:br/>
        <w:t>**EDUCACIÓN:** Bachiller – Título Técnico</w:t>
        <w:br/>
        <w:t>**OCUPACIÓN:** Trabajador en empresa privada o por cuenta propia</w:t>
        <w:br/>
        <w:br/>
        <w:t>**Comportamiento**</w:t>
        <w:br/>
        <w:br/>
        <w:t>*   Sus ingresos son de 3.000 Bs al mes</w:t>
        <w:br/>
        <w:t>*   Su formación es de Colegio Fiscal</w:t>
        <w:br/>
        <w:t>*   Estudia en Universidad Pública</w:t>
        <w:br/>
        <w:t>*   Vive en casa propia o arrendada</w:t>
        <w:br/>
        <w:t>*   Su familia posee un vehículo del año 2000</w:t>
        <w:br/>
        <w:t>*   Cuentan con ahorros mensuales entre 300 a 500 Bs.</w:t>
        <w:br/>
        <w:t>*   No tiene seguro de salud privado</w:t>
        <w:br/>
        <w:t>*   Estaría dispuesto a invertir el 5% de su ingreso en un seguro de salud privado.</w:t>
        <w:br/>
        <w:br/>
        <w:t>**Gustos / Interés**</w:t>
        <w:br/>
        <w:br/>
        <w:t>*   Ver televisión</w:t>
        <w:br/>
        <w:t>*   Usar el Internet</w:t>
        <w:br/>
        <w:t>*   Ver películas</w:t>
        <w:br/>
        <w:t>*   Escuchar Música</w:t>
        <w:br/>
        <w:br/>
        <w:t>**Estrato Medio Bajo (C3)**</w:t>
        <w:br/>
        <w:br/>
        <w:t>Jefes de hogar empleados o profesionales por cuenta propia, y la mujer alterna el cuidado del hogar, con trabajos eventuales en ventas y comida. Son trabajadores y consumistas que aspiran a muchas cosas que sus ingresos no le permiten tener</w:t>
        <w:br/>
        <w:br/>
        <w:t>**Medios de comunicación**</w:t>
        <w:br/>
        <w:br/>
        <w:t>*   Chatear por WhatsApp o Messenger</w:t>
        <w:br/>
        <w:t>*   Busca información en Google</w:t>
        <w:br/>
        <w:t>*   Televisión local</w:t>
        <w:br/>
        <w:t>*   Escucha música</w:t>
        <w:br/>
        <w:t>*   Gusta usar internet</w:t>
        <w:br/>
        <w:t>*   Ver y comentar en redes sociales</w:t>
        <w:br/>
        <w:t>*   Esta en casa con amigos</w:t>
        <w:br/>
        <w:t>*   Ve películas</w:t>
      </w:r>
    </w:p>
    <w:p>
      <w:r>
        <w:br w:type="page"/>
      </w:r>
    </w:p>
    <w:p>
      <w:pPr>
        <w:pStyle w:val="Heading2"/>
      </w:pPr>
      <w:r>
        <w:t>--- Página 25 ---</w:t>
      </w:r>
    </w:p>
    <w:p>
      <w:r>
        <w:t># ¿Cuáles son los ejes de comunicación?</w:t>
        <w:br/>
        <w:br/>
        <w:t>*   Invierte mes a mes para tu plan de retiro a los 65 años</w:t>
        <w:br/>
        <w:t>*   Siembra hoy, para un mejor futuro mañana</w:t>
        <w:br/>
        <w:t>*   Protégete hoy para un mañana seguro</w:t>
        <w:br/>
        <w:t>*   En el futuro estamos bien</w:t>
      </w:r>
    </w:p>
    <w:p>
      <w:r>
        <w:br w:type="page"/>
      </w:r>
    </w:p>
    <w:p>
      <w:pPr>
        <w:pStyle w:val="Heading2"/>
      </w:pPr>
      <w:r>
        <w:t>--- Página 26 ---</w:t>
      </w:r>
    </w:p>
    <w:p>
      <w:r>
        <w:t>Aquí está el texto extraído de la imagen, formateado para mayor claridad:</w:t>
        <w:br/>
        <w:br/>
        <w:t>**VOLANTE**</w:t>
        <w:br/>
        <w:br/>
        <w:t>**¿QUÉ ES VIDA JUBILACIÓN?**</w:t>
        <w:br/>
        <w:br/>
        <w:t>Vida Jubilación ofrece la posibilidad de ahorrar mensualmente para tu plan de retiro a los 65 años.</w:t>
        <w:br/>
        <w:br/>
        <w:t>Además protege a tu familia recibiendo una indemnización en caso de fallecimiento por cualquier causa o accidente.</w:t>
        <w:br/>
        <w:br/>
        <w:t>**Ahorra para tu plan de retiro y protege a tu familia**</w:t>
        <w:br/>
        <w:br/>
        <w:t>**¿CÓMO ACCEDER A UN CRÉDITO TENIENDO UN PRODUCTO VIDA JUBILACIÓN?**</w:t>
        <w:br/>
        <w:br/>
        <w:t>En todos los planes de retiro, tienes acceso a solicitar un crédito hasta el 80% del valor que se tiene ahorrado. La solicitud del crédito se puede realizar a partir del 5to. año de vigencia de tu seguro.</w:t>
        <w:br/>
        <w:br/>
        <w:t>**Elige tu Plan de Ahorro Mensual, tenemos 3 opciones**</w:t>
        <w:br/>
        <w:br/>
        <w:t>|                | Bs 175       | Bs 350         | Bs 700         |</w:t>
        <w:br/>
        <w:t>|----------------|--------------|----------------|----------------|</w:t>
        <w:br/>
        <w:t>| **COBERTURAS** |              |                |                |</w:t>
        <w:br/>
        <w:t>|                | Bs 70.000    | Bs 350.000     | Bs 700.000     |</w:t>
        <w:br/>
        <w:t>|                | Bs 70.000    | Bs 350.000     | Bs 700.000     |</w:t>
        <w:br/>
        <w:br/>
        <w:t>*Todos los planes aplican para la solicitud de crédito con una tasa de interés del 1% mensual.*</w:t>
        <w:br/>
        <w:br/>
        <w:t>**Calcula tu plan de retiro**</w:t>
        <w:br/>
        <w:t>en función a la edad y al plan de ahorro que selecciones.</w:t>
        <w:br/>
        <w:br/>
        <w:t>800 10 7000</w:t>
        <w:br/>
        <w:br/>
        <w:t>[www.nacionalseguros.com.bo](http://www.nacionalseguros.com.bo/)</w:t>
        <w:br/>
        <w:br/>
        <w:t>*Este operador está bajo la fiscalización y control de la Autoridad de Fiscalización y Control de Pensiones y Seguros - APS.*</w:t>
      </w:r>
    </w:p>
    <w:p>
      <w:r>
        <w:br w:type="page"/>
      </w:r>
    </w:p>
    <w:p>
      <w:pPr>
        <w:pStyle w:val="Heading2"/>
      </w:pPr>
      <w:r>
        <w:t>--- Página 27 ---</w:t>
      </w:r>
    </w:p>
    <w:p>
      <w:r>
        <w:t>Aquí está el texto extraído de la imagen, formateado para mayor claridad y legibilidad:</w:t>
        <w:br/>
        <w:br/>
        <w:t>**DÍPTICO**</w:t>
        <w:br/>
        <w:br/>
        <w:t>**DIRECCIONES EN BOLIVIA**</w:t>
        <w:br/>
        <w:br/>
        <w:t>*   SANTA CRUZ</w:t>
        <w:br/>
        <w:t>*   MONTERO</w:t>
        <w:br/>
        <w:t>*   LA PAZ</w:t>
        <w:br/>
        <w:t>*   COCHABAMBA</w:t>
        <w:br/>
        <w:t>*   SUCRE</w:t>
        <w:br/>
        <w:t>*   ORURO</w:t>
        <w:br/>
        <w:t>*   POTOSÍ</w:t>
        <w:br/>
        <w:t>*   TARIJA</w:t>
        <w:br/>
        <w:t>*   TRINIDAD</w:t>
        <w:br/>
        <w:t>*   COBIJA</w:t>
        <w:br/>
        <w:t>*   RIBERALTA</w:t>
        <w:br/>
        <w:br/>
        <w:t>**PARA MAYOR INFORMACIÓN**</w:t>
        <w:br/>
        <w:br/>
        <w:t>Nombre:</w:t>
        <w:br/>
        <w:br/>
        <w:t>Teléfono:</w:t>
        <w:br/>
        <w:br/>
        <w:t>Correo electrónico:</w:t>
        <w:br/>
        <w:br/>
        <w:t xml:space="preserve">800 10 7000  </w:t>
        <w:br/>
        <w:t>[www.nacionalseguros.com.bo](http://www.nacionalseguros.com.bo)</w:t>
        <w:br/>
        <w:br/>
        <w:t>"EN EL FUTURO ESTAMOS BIEN"</w:t>
        <w:br/>
        <w:br/>
        <w:t>**¿QUÉ ES VIDA JUBILACIÓN?**</w:t>
        <w:br/>
        <w:br/>
        <w:t>Vida Jubilación ofrece la posibilidad de ahorrar mensualmente para tu plan de retiro a los 65 años.</w:t>
        <w:br/>
        <w:br/>
        <w:t>Además, protege a tu familia recibiendo una indemnización en caso de fallecimiento por cualquier causa o accidente.</w:t>
        <w:br/>
        <w:br/>
        <w:t>**Ahorra para tu plan de retiro y protege a tu familia**</w:t>
        <w:br/>
        <w:br/>
        <w:t>**¿CÓMO ACCEDER A UN CRÉDITO TENIENDO UN PRODUCTO VIDA JUBILACIÓN?**</w:t>
        <w:br/>
        <w:br/>
        <w:t>En todos los planes de retiro, tienes acceso a solicitar un crédito hasta el 80% del valor que se tiene ahorrado. La solicitud del crédito se puede realizar a partir del 5to. año de vigencia de tu seguro.</w:t>
        <w:br/>
        <w:br/>
        <w:t>**Elige tu Plan de Ahorro Mensual, tenemos 3 opciones**</w:t>
        <w:br/>
        <w:t>Bs 175 · Bs 350 · Bs 700</w:t>
        <w:br/>
        <w:br/>
        <w:t>|                   | Bs    | Bs      | Bs      |</w:t>
        <w:br/>
        <w:t>| :---------------- | :---- | :------ | :------ |</w:t>
        <w:br/>
        <w:t>| Tu familia recibe el valor asegurado en caso de que llegues a faltarles por cualquier causa de fallecimiento.       | 70.000 | 350.000 | 700.000 |</w:t>
        <w:br/>
        <w:t>| Tu familia recibe adicional, el valor asegurado en caso de que llegues a faltarles por muerte accidental. | 70.000 | 350.000 | 700.000 |</w:t>
        <w:br/>
        <w:br/>
        <w:t>*   Todos los planes aplican para la solicitud de crédito con una tasa de interés del 1% mensual.</w:t>
        <w:br/>
        <w:br/>
        <w:t>**Calcula tu plan de retiro**</w:t>
        <w:br/>
        <w:br/>
        <w:t>En función a la edad y al plan de ahorro que selecciones.</w:t>
        <w:br/>
        <w:br/>
        <w:t>APS Este operador está bajo la fiscalización y control de la Autoridad de Fiscalización y Control de Pensiones y Seguros - APS.</w:t>
      </w:r>
    </w:p>
    <w:p>
      <w:r>
        <w:br w:type="page"/>
      </w:r>
    </w:p>
    <w:p>
      <w:pPr>
        <w:pStyle w:val="Heading2"/>
      </w:pPr>
      <w:r>
        <w:t>--- Página 28 ---</w:t>
      </w:r>
    </w:p>
    <w:p>
      <w:r>
        <w:t>Aquí está el texto extraído de la imagen, formateado de manera clara y legible:</w:t>
        <w:br/>
        <w:br/>
        <w:t>**REDES SOCIALES**</w:t>
        <w:br/>
        <w:br/>
        <w:t>**SI DE NIÑO TUVISTE ESTE PEINADO, ES TIEMPO DE PENSAR EN TU JUBILACIÓN**</w:t>
        <w:br/>
        <w:br/>
        <w:t>*INVIERTE MES A MES PARA PLANIFICAR TU PLAN DE RETIRO A LOS 65 AÑOS*</w:t>
        <w:br/>
        <w:br/>
        <w:t>**BENEFICIOS:**</w:t>
        <w:br/>
        <w:br/>
        <w:t>*   SEGURO DE VIDA POR ENFERMEDAD Y DOBLE INDEMNIZACIÓN SI ES POR ACCIDENTE</w:t>
        <w:br/>
        <w:t>*   ACCESO A SOLICITUD DE UN CRÉDITO CON UNA TASA DE INTERÉS DEL 1% MENSUAL</w:t>
        <w:br/>
        <w:br/>
        <w:t>**PLANES DESDE Bs 175**</w:t>
        <w:br/>
        <w:br/>
        <w:t>**"TÚ MI COMPLEMENTO MI MEDIA NARANJA..." SI LO LEÍSTE CANTANDO, ES TIEMPO DE PENSAR EN TU JUBILACIÓN**</w:t>
        <w:br/>
        <w:br/>
        <w:t>*INVIERTE MES A MES PARA PLANIFICAR TU PLAN DE RETIRO A LOS 65 AÑOS*</w:t>
        <w:br/>
        <w:br/>
        <w:t>**BENEFICIOS:**</w:t>
        <w:br/>
        <w:br/>
        <w:t>*   SEGURO DE VIDA POR ENFERMEDAD Y DOBLE INDEMNIZACIÓN SI ES POR ACCIDENTE</w:t>
        <w:br/>
        <w:t>*   ACCESO A SOLICITUD DE UN CRÉDITO CON UNA TASA DE INTERÉS DEL 1% MENSUAL</w:t>
        <w:br/>
        <w:br/>
        <w:t>**PLANES DESDE Bs 175**</w:t>
        <w:br/>
        <w:br/>
        <w:t>**NACIONAL SEGUROS**</w:t>
        <w:br/>
        <w:br/>
        <w:t>*Este operador está bajo la fiscalización y control de la Autoridad de Fiscalización y Control de Pensiones y Seguros - APS.*</w:t>
      </w:r>
    </w:p>
    <w:p>
      <w:r>
        <w:br w:type="page"/>
      </w:r>
    </w:p>
    <w:p>
      <w:pPr>
        <w:pStyle w:val="Heading2"/>
      </w:pPr>
      <w:r>
        <w:t>--- Página 29 ---</w:t>
      </w:r>
    </w:p>
    <w:p>
      <w:r>
        <w:t>Aquí está el texto extraído de la imagen, formateado de manera clara y legible:</w:t>
        <w:br/>
        <w:br/>
        <w:t>**REDES SOCIALES**</w:t>
        <w:br/>
        <w:br/>
        <w:t>### Imagen 1</w:t>
        <w:br/>
        <w:br/>
        <w:t>**VIDA JUBILACIÓN**</w:t>
        <w:br/>
        <w:t>**PLANES DESDE**</w:t>
        <w:br/>
        <w:t>**Bs 175**</w:t>
        <w:br/>
        <w:br/>
        <w:t>Invierte mes a mes para planificar tu plan de retiro a los 65 años.</w:t>
        <w:br/>
        <w:br/>
        <w:t>**SIEMBRA HOY**</w:t>
        <w:br/>
        <w:t>UN MEJOR FUTURO, PARA MAÑANA</w:t>
        <w:br/>
        <w:t>PROTECCIÓN + AHORRO + CRÉDITO</w:t>
        <w:br/>
        <w:br/>
        <w:t>**NACIONAL SEGUROS**</w:t>
        <w:br/>
        <w:t>APS Este operador está bajo la fiscalización y control de la Autoridad de Fiscalización y Control de Pensiones y Seguros - APS.</w:t>
        <w:br/>
        <w:br/>
        <w:t>### Imagen 2</w:t>
        <w:br/>
        <w:br/>
        <w:t>**VIDA JUBILACIÓN**</w:t>
        <w:br/>
        <w:t>**PLANES DESDE**</w:t>
        <w:br/>
        <w:t>**Bs 175**</w:t>
        <w:br/>
        <w:br/>
        <w:t>Invierte mes a mes para planificar tu plan de retiro a los 65 años.</w:t>
        <w:br/>
        <w:br/>
        <w:t>**SIEMBRA HOY**</w:t>
        <w:br/>
        <w:t>UN MEJOR FUTURO, PARA MAÑANA</w:t>
        <w:br/>
        <w:t>PROTECCIÓN + AHORRO + CRÉDITO</w:t>
        <w:br/>
        <w:br/>
        <w:t>**NACIONAL SEGUROS**</w:t>
        <w:br/>
        <w:t>APS Este operador está bajo la fiscalización y control de la Autoridad de Fiscalización y Control de Pensiones y Seguros - APS.</w:t>
        <w:br/>
        <w:br/>
        <w:t>### Imagen 3</w:t>
        <w:br/>
        <w:br/>
        <w:t>**VIDA JUBILACIÓN**</w:t>
        <w:br/>
        <w:t>**ASÍ DE TRANQUILO SE VE ALGUIEN QUE ASEGURA SU FUTURO**</w:t>
        <w:br/>
        <w:br/>
        <w:t>Con Vida Jubilación puedes disfrutar de una jubilación plena a tus 65 años, incluye seguro de vida por enfermedad y por accidente y acceso a solicitud de crédito.</w:t>
        <w:br/>
        <w:br/>
        <w:t>**PROTÉGETE HOY, PARA UN MAÑANA SEGURO**</w:t>
        <w:br/>
        <w:t>PROTECCIÓN + AHORRO + CRÉDITO</w:t>
        <w:br/>
        <w:br/>
        <w:t>**NACIONAL SEGUROS**</w:t>
        <w:br/>
        <w:t>APS Este operador está bajo la fiscalización y control de la Autoridad de Fiscalización y Control de Pensiones y Seguros - APS.</w:t>
      </w:r>
    </w:p>
    <w:p>
      <w:r>
        <w:br w:type="page"/>
      </w:r>
    </w:p>
    <w:p>
      <w:pPr>
        <w:pStyle w:val="Heading2"/>
      </w:pPr>
      <w:r>
        <w:t>--- Página 30 ---</w:t>
      </w:r>
    </w:p>
    <w:p>
      <w:r>
        <w:t>Claro, aquí está el texto extraído de la imagen, formateado de manera clara:</w:t>
        <w:br/>
        <w:br/>
        <w:t>**REDES SOCIALES**</w:t>
        <w:br/>
        <w:br/>
        <w:t>**Imagen 1**</w:t>
        <w:br/>
        <w:br/>
        <w:t>[Imagen de un reproductor de música retro y audífonos]</w:t>
        <w:br/>
        <w:br/>
        <w:t>*   **VIDA JUBILACIÓN**</w:t>
        <w:br/>
        <w:br/>
        <w:t>*   Si lo usaste, es tiempo de pensar en tu futuro.</w:t>
        <w:br/>
        <w:br/>
        <w:t>*   PLANES DESDE **Bs 175**</w:t>
        <w:br/>
        <w:br/>
        <w:t xml:space="preserve">    *   Invierte mes a mes para planificar tu plan de retiro a los 65 años</w:t>
        <w:br/>
        <w:br/>
        <w:t>*   PROTECCIÓN + AHORRO + CRÉDITO</w:t>
        <w:br/>
        <w:br/>
        <w:t>*   [Logo de Nacional Seguros]</w:t>
        <w:br/>
        <w:br/>
        <w:t>*   APS Este operador está bajo la fiscalización y control de la Autoridad de Fiscalización y Control de Pensiones y Seguros - APS.</w:t>
        <w:br/>
        <w:br/>
        <w:t>**Imagen 2**</w:t>
        <w:br/>
        <w:br/>
        <w:t>[Imagen de un hombre joven mirándose en un espejo y viendo su versión mayor]</w:t>
        <w:br/>
        <w:br/>
        <w:t>*   **VIDA JUBILACIÓN**</w:t>
        <w:br/>
        <w:t>*   "EN EL FUTURO ESTAMOS BIEN"</w:t>
        <w:br/>
        <w:br/>
        <w:t>*   PLANES DESDE **Bs 175**</w:t>
        <w:br/>
        <w:br/>
        <w:t xml:space="preserve">    *   Invierte mes a mes para planificar tu plan de retiro a los 65 años</w:t>
        <w:br/>
        <w:t xml:space="preserve">    *   Protégete hoy, para un mañana seguro</w:t>
        <w:br/>
        <w:br/>
        <w:t>*   PROTECCIÓN + AHORRO + CRÉDITO</w:t>
        <w:br/>
        <w:br/>
        <w:t>*   [Logo de Nacional Seguros]</w:t>
        <w:br/>
        <w:br/>
        <w:t>*   APS Este operador está bajo la fiscalización y control de la Autoridad de Fiscalización y Control de Pensiones y Seguros - APS.</w:t>
      </w:r>
    </w:p>
    <w:p>
      <w:r>
        <w:br w:type="page"/>
      </w:r>
    </w:p>
    <w:p>
      <w:pPr>
        <w:pStyle w:val="Heading2"/>
      </w:pPr>
      <w:r>
        <w:t>--- Página 31 ---</w:t>
      </w:r>
    </w:p>
    <w:p>
      <w:r>
        <w:t>**JUNTOS**</w:t>
        <w:br/>
        <w:t>**SUPERAREMOS**</w:t>
        <w:br/>
        <w:t>**LAS 1.000**</w:t>
        <w:br/>
        <w:t>**VENTAS**</w:t>
      </w:r>
    </w:p>
    <w:p>
      <w:r>
        <w:br w:type="page"/>
      </w:r>
    </w:p>
    <w:p>
      <w:pPr>
        <w:pStyle w:val="Heading2"/>
      </w:pPr>
      <w:r>
        <w:t>--- Página 32 ---</w:t>
      </w:r>
    </w:p>
    <w:p>
      <w:r>
        <w:t># Transformación Digital</w:t>
        <w:br/>
        <w:br/>
        <w:t>"LAS REDES SOCIALES YA NO SE TRATAN DE SITIOS WEB; SE TRATAN DE EXPERIENCIAS"</w:t>
        <w:br/>
        <w:br/>
        <w:t>ESCANEA LOS CÓDIGOS QR</w:t>
        <w:br/>
        <w:br/>
        <w:t>*   **Facebook:** /NacionalSegurosBolivia</w:t>
        <w:br/>
        <w:t>*   **LinkedIn:** /company/nacional-seguros/</w:t>
        <w:br/>
        <w:t>*   **Instagram:** /NacionalSegurosBolivia</w:t>
        <w:br/>
        <w:t>*   **Youtube:** /NacionalSegurosBolivia</w:t>
        <w:br/>
        <w:t>*   **TikTok:** /NacionalSegurosBolivia</w:t>
        <w:br/>
        <w:t>*   **E-Commerce:** www.123asegurate.com.bo</w:t>
        <w:br/>
        <w:br/>
        <w:t>*   **Promocional**</w:t>
        <w:br/>
        <w:t>*   **Institucional**</w:t>
        <w:br/>
        <w:t>*   **Creativo**</w:t>
        <w:br/>
        <w:t>*   **Informativo**</w:t>
        <w:br/>
        <w:t>*   **Entretenimiento**</w:t>
        <w:br/>
        <w:br/>
        <w:t>*   www.nacionalseguros.com.bo</w:t>
        <w:br/>
        <w:t>*   WhatsApp: 77102222</w:t>
        <w:br/>
        <w:t>*   Call Center: 800 10 9911</w:t>
      </w:r>
    </w:p>
    <w:p>
      <w:r>
        <w:br w:type="page"/>
      </w:r>
    </w:p>
    <w:p>
      <w:pPr>
        <w:pStyle w:val="Heading2"/>
      </w:pPr>
      <w:r>
        <w:t>--- Página 33 ---</w:t>
      </w:r>
    </w:p>
    <w:p>
      <w:r>
        <w:t># NACIONAL SEGUROS</w:t>
        <w:br/>
        <w:br/>
        <w:t>## Somos</w:t>
        <w:br/>
        <w:t>### Compañero</w:t>
        <w:br/>
        <w:t>#### de vida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